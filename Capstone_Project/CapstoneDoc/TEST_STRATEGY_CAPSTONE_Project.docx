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F3B7A" w14:textId="77777777" w:rsidR="00E601BE" w:rsidRDefault="00000000">
      <w:pPr>
        <w:pStyle w:val="Heading1"/>
      </w:pPr>
      <w:r>
        <w:t>Test Strategy Document - nopCommerce Storefront (demo.nopcommerce.com)</w:t>
      </w:r>
    </w:p>
    <w:p w14:paraId="7F2989F6" w14:textId="77777777" w:rsidR="00E601BE" w:rsidRDefault="00000000">
      <w:r>
        <w:t>Application Under Test (AUT): nopCommerce Storefront (Public Demo)</w:t>
      </w:r>
    </w:p>
    <w:p w14:paraId="779EAFFB" w14:textId="77777777" w:rsidR="00E601BE" w:rsidRDefault="00000000">
      <w:r>
        <w:t>URL: https://demo.nopcommerce.com/</w:t>
      </w:r>
    </w:p>
    <w:p w14:paraId="1DD215B7" w14:textId="77777777" w:rsidR="00E601BE" w:rsidRDefault="00000000">
      <w:r>
        <w:t>Testing Methodology: Agile-based Continuous Testing</w:t>
      </w:r>
    </w:p>
    <w:p w14:paraId="1F97C5C1" w14:textId="77777777" w:rsidR="00E601BE" w:rsidRDefault="00000000">
      <w:pPr>
        <w:pStyle w:val="Heading2"/>
      </w:pPr>
      <w:r>
        <w:t>1. Scope</w:t>
      </w:r>
    </w:p>
    <w:p w14:paraId="1C8A4067" w14:textId="77777777" w:rsidR="00E601BE" w:rsidRDefault="00000000">
      <w:r>
        <w:t>This Test Strategy covers validation of the nopCommerce public storefront available at https://demo.nopcommerce.com/. The goal is to ensure that customer-facing features are functional, usable, performant, secure, and meet business requirements.</w:t>
      </w:r>
    </w:p>
    <w:p w14:paraId="7ED5673C" w14:textId="77777777" w:rsidR="00E601BE" w:rsidRDefault="00000000">
      <w:r>
        <w:t>Modules in Scope:</w:t>
      </w:r>
    </w:p>
    <w:p w14:paraId="5BE6755C" w14:textId="77777777" w:rsidR="00E601BE" w:rsidRDefault="00000000">
      <w:pPr>
        <w:pStyle w:val="ListBullet"/>
      </w:pPr>
      <w:r>
        <w:t>Home page, navigation, and banners</w:t>
      </w:r>
    </w:p>
    <w:p w14:paraId="33314156" w14:textId="77777777" w:rsidR="00E601BE" w:rsidRDefault="00000000">
      <w:pPr>
        <w:pStyle w:val="ListBullet"/>
      </w:pPr>
      <w:r>
        <w:t>Product catalog: product listing pages (PLP), product details pages (PDP), attributes, variants</w:t>
      </w:r>
    </w:p>
    <w:p w14:paraId="03A43DD6" w14:textId="77777777" w:rsidR="00E601BE" w:rsidRDefault="00000000">
      <w:pPr>
        <w:pStyle w:val="ListBullet"/>
      </w:pPr>
      <w:r>
        <w:t>Search &amp; filtering (including autosuggest)</w:t>
      </w:r>
    </w:p>
    <w:p w14:paraId="4EE4FA0E" w14:textId="77777777" w:rsidR="00E601BE" w:rsidRDefault="00000000">
      <w:pPr>
        <w:pStyle w:val="ListBullet"/>
      </w:pPr>
      <w:r>
        <w:t>Shopping cart and mini-cart</w:t>
      </w:r>
    </w:p>
    <w:p w14:paraId="4159D795" w14:textId="77777777" w:rsidR="00E601BE" w:rsidRDefault="00000000">
      <w:pPr>
        <w:pStyle w:val="ListBullet"/>
      </w:pPr>
      <w:r>
        <w:t>Checkout flow (guest and registered users) and order placement</w:t>
      </w:r>
    </w:p>
    <w:p w14:paraId="2EB04992" w14:textId="77777777" w:rsidR="00E601BE" w:rsidRDefault="00000000">
      <w:pPr>
        <w:pStyle w:val="ListBullet"/>
      </w:pPr>
      <w:r>
        <w:t>Payments (using demo/mock gateways) and order confirmation</w:t>
      </w:r>
    </w:p>
    <w:p w14:paraId="3C0322BB" w14:textId="77777777" w:rsidR="00E601BE" w:rsidRDefault="00000000">
      <w:pPr>
        <w:pStyle w:val="ListBullet"/>
      </w:pPr>
      <w:r>
        <w:t>User account management: registration, login, profile, addresses, change password</w:t>
      </w:r>
    </w:p>
    <w:p w14:paraId="5F583EB7" w14:textId="77777777" w:rsidR="00E601BE" w:rsidRDefault="00000000">
      <w:pPr>
        <w:pStyle w:val="ListBullet"/>
      </w:pPr>
      <w:r>
        <w:t>Orders: view order history, order details</w:t>
      </w:r>
    </w:p>
    <w:p w14:paraId="576AEA11" w14:textId="77777777" w:rsidR="00E601BE" w:rsidRDefault="00000000">
      <w:pPr>
        <w:pStyle w:val="ListBullet"/>
      </w:pPr>
      <w:r>
        <w:t>Wishlist, compare products, product reviews and ratings</w:t>
      </w:r>
    </w:p>
    <w:p w14:paraId="3BA2641E" w14:textId="77777777" w:rsidR="00E601BE" w:rsidRDefault="00000000">
      <w:pPr>
        <w:pStyle w:val="ListBullet"/>
      </w:pPr>
      <w:r>
        <w:t>Promotions, discounts, coupon codes</w:t>
      </w:r>
    </w:p>
    <w:p w14:paraId="5FE7B9D9" w14:textId="77777777" w:rsidR="00E601BE" w:rsidRDefault="00000000">
      <w:pPr>
        <w:pStyle w:val="ListBullet"/>
      </w:pPr>
      <w:r>
        <w:t>Localization: currency, language, regional settings</w:t>
      </w:r>
    </w:p>
    <w:p w14:paraId="57D1A9B3" w14:textId="77777777" w:rsidR="00E601BE" w:rsidRDefault="00000000">
      <w:pPr>
        <w:pStyle w:val="ListBullet"/>
      </w:pPr>
      <w:r>
        <w:t>Responsive behavior across desktop/tablet/mobile</w:t>
      </w:r>
    </w:p>
    <w:p w14:paraId="21681923" w14:textId="77777777" w:rsidR="00E601BE" w:rsidRDefault="00000000">
      <w:pPr>
        <w:pStyle w:val="ListBullet"/>
      </w:pPr>
      <w:r>
        <w:t>Accessibility basics (WCAG checks) and SEO elements</w:t>
      </w:r>
    </w:p>
    <w:p w14:paraId="319916C7" w14:textId="77777777" w:rsidR="00E601BE" w:rsidRDefault="00000000">
      <w:pPr>
        <w:pStyle w:val="ListBullet"/>
      </w:pPr>
      <w:r>
        <w:t>REST/API endpoints used by the storefront (where accessible)</w:t>
      </w:r>
    </w:p>
    <w:p w14:paraId="590B9992" w14:textId="77777777" w:rsidR="00E601BE" w:rsidRDefault="00000000">
      <w:r>
        <w:t>Out of Scope:</w:t>
      </w:r>
    </w:p>
    <w:p w14:paraId="2D0F689B" w14:textId="77777777" w:rsidR="00E601BE" w:rsidRDefault="00000000">
      <w:pPr>
        <w:pStyle w:val="ListBullet"/>
      </w:pPr>
      <w:r>
        <w:t>Live financial transactions with real payment processors (use mocks/sandbox)</w:t>
      </w:r>
    </w:p>
    <w:p w14:paraId="432CD1BC" w14:textId="77777777" w:rsidR="00E601BE" w:rsidRDefault="00000000">
      <w:pPr>
        <w:pStyle w:val="ListBullet"/>
      </w:pPr>
      <w:r>
        <w:t>Third-party custom plugins not present in the demo instance</w:t>
      </w:r>
    </w:p>
    <w:p w14:paraId="2976E174" w14:textId="77777777" w:rsidR="00E601BE" w:rsidRDefault="00000000">
      <w:pPr>
        <w:pStyle w:val="ListBullet"/>
      </w:pPr>
      <w:r>
        <w:t>Production environment changes</w:t>
      </w:r>
    </w:p>
    <w:p w14:paraId="50B3F5E8" w14:textId="77777777" w:rsidR="00E601BE" w:rsidRDefault="00000000">
      <w:pPr>
        <w:pStyle w:val="Heading2"/>
      </w:pPr>
      <w:r>
        <w:t>2. Test Approach</w:t>
      </w:r>
    </w:p>
    <w:p w14:paraId="22EDAC29" w14:textId="77777777" w:rsidR="00E601BE" w:rsidRDefault="00000000">
      <w:r>
        <w:t>Process:</w:t>
      </w:r>
    </w:p>
    <w:p w14:paraId="12F2636F" w14:textId="77777777" w:rsidR="00E601BE" w:rsidRDefault="00000000">
      <w:pPr>
        <w:pStyle w:val="ListBullet"/>
      </w:pPr>
      <w:r>
        <w:t>Follow Agile sprint cadence with continuous testing and CI integration.</w:t>
      </w:r>
    </w:p>
    <w:p w14:paraId="77DD5830" w14:textId="77777777" w:rsidR="00E601BE" w:rsidRDefault="00000000">
      <w:pPr>
        <w:pStyle w:val="ListBullet"/>
      </w:pPr>
      <w:r>
        <w:t>Create acceptance criteria and test cases per user story.</w:t>
      </w:r>
    </w:p>
    <w:p w14:paraId="018D127E" w14:textId="77777777" w:rsidR="00E601BE" w:rsidRDefault="00000000">
      <w:pPr>
        <w:pStyle w:val="ListBullet"/>
      </w:pPr>
      <w:r>
        <w:t>Prioritize automation for regression and critical business flows (checkout, login, search).</w:t>
      </w:r>
    </w:p>
    <w:p w14:paraId="1C0B125D" w14:textId="77777777" w:rsidR="00E601BE" w:rsidRDefault="00000000">
      <w:pPr>
        <w:pStyle w:val="ListBullet"/>
      </w:pPr>
      <w:r>
        <w:lastRenderedPageBreak/>
        <w:t>Execute manual exploratory testing for new features and UX validation.</w:t>
      </w:r>
    </w:p>
    <w:p w14:paraId="6FCC422A" w14:textId="77777777" w:rsidR="00E601BE" w:rsidRDefault="00000000">
      <w:r>
        <w:t>Testing Levels:</w:t>
      </w:r>
    </w:p>
    <w:p w14:paraId="0A133C6F" w14:textId="77777777" w:rsidR="00E601BE" w:rsidRDefault="00000000">
      <w:pPr>
        <w:pStyle w:val="ListBullet"/>
      </w:pPr>
      <w:r>
        <w:t>Unit tests (developer responsibility).</w:t>
      </w:r>
    </w:p>
    <w:p w14:paraId="1F02313D" w14:textId="77777777" w:rsidR="00E601BE" w:rsidRDefault="00000000">
      <w:pPr>
        <w:pStyle w:val="ListBullet"/>
      </w:pPr>
      <w:r>
        <w:t>Integration tests (APIs, front-end to back-end flows).</w:t>
      </w:r>
    </w:p>
    <w:p w14:paraId="3227AC81" w14:textId="77777777" w:rsidR="00E601BE" w:rsidRDefault="00000000">
      <w:pPr>
        <w:pStyle w:val="ListBullet"/>
      </w:pPr>
      <w:r>
        <w:t>System/End-to-End tests (complete checkout, order lifecycle).</w:t>
      </w:r>
    </w:p>
    <w:p w14:paraId="3711A54F" w14:textId="77777777" w:rsidR="00E601BE" w:rsidRDefault="00000000">
      <w:pPr>
        <w:pStyle w:val="ListBullet"/>
      </w:pPr>
      <w:r>
        <w:t>Regression and Sanity tests per build.</w:t>
      </w:r>
    </w:p>
    <w:p w14:paraId="3AFF9660" w14:textId="77777777" w:rsidR="00E601BE" w:rsidRDefault="00000000">
      <w:pPr>
        <w:pStyle w:val="ListBullet"/>
      </w:pPr>
      <w:r>
        <w:t>User Acceptance Testing (UAT) with stakeholders.</w:t>
      </w:r>
    </w:p>
    <w:p w14:paraId="7A38B012" w14:textId="77777777" w:rsidR="00E601BE" w:rsidRDefault="00000000">
      <w:r>
        <w:t>Types of Testing:</w:t>
      </w:r>
    </w:p>
    <w:p w14:paraId="6BC7A284" w14:textId="77777777" w:rsidR="00E601BE" w:rsidRDefault="00000000">
      <w:pPr>
        <w:pStyle w:val="ListBullet"/>
      </w:pPr>
      <w:r>
        <w:t>Functional Testing</w:t>
      </w:r>
    </w:p>
    <w:p w14:paraId="64B28515" w14:textId="77777777" w:rsidR="00E601BE" w:rsidRDefault="00000000">
      <w:pPr>
        <w:pStyle w:val="ListBullet"/>
      </w:pPr>
      <w:r>
        <w:t>UI / Usability Testing</w:t>
      </w:r>
    </w:p>
    <w:p w14:paraId="2FA85C75" w14:textId="77777777" w:rsidR="00E601BE" w:rsidRDefault="00000000">
      <w:pPr>
        <w:pStyle w:val="ListBullet"/>
      </w:pPr>
      <w:r>
        <w:t>Cross-browser and Cross-platform Testing</w:t>
      </w:r>
    </w:p>
    <w:p w14:paraId="68EFC892" w14:textId="77777777" w:rsidR="00E601BE" w:rsidRDefault="00000000">
      <w:pPr>
        <w:pStyle w:val="ListBullet"/>
      </w:pPr>
      <w:r>
        <w:t>API Testing (where endpoints are available)</w:t>
      </w:r>
    </w:p>
    <w:p w14:paraId="51EE8199" w14:textId="77777777" w:rsidR="00E601BE" w:rsidRDefault="00000000">
      <w:pPr>
        <w:pStyle w:val="ListBullet"/>
      </w:pPr>
      <w:r>
        <w:t>Performance Testing (load, stress for key scenarios)</w:t>
      </w:r>
    </w:p>
    <w:p w14:paraId="45EEAE63" w14:textId="77777777" w:rsidR="00E601BE" w:rsidRDefault="00000000">
      <w:pPr>
        <w:pStyle w:val="ListBullet"/>
      </w:pPr>
      <w:r>
        <w:t>Security Testing (OWASP Top 10 checks, authentication, session management)</w:t>
      </w:r>
    </w:p>
    <w:p w14:paraId="70A4E3B4" w14:textId="77777777" w:rsidR="00E601BE" w:rsidRDefault="00000000">
      <w:pPr>
        <w:pStyle w:val="ListBullet"/>
      </w:pPr>
      <w:r>
        <w:t>Accessibility (WCAG 2.1 basic checks)</w:t>
      </w:r>
    </w:p>
    <w:p w14:paraId="00C06522" w14:textId="77777777" w:rsidR="00E601BE" w:rsidRDefault="00000000">
      <w:pPr>
        <w:pStyle w:val="ListBullet"/>
      </w:pPr>
      <w:r>
        <w:t>Localization and Internationalization Testing</w:t>
      </w:r>
    </w:p>
    <w:p w14:paraId="6FF47CD3" w14:textId="77777777" w:rsidR="00E601BE" w:rsidRDefault="00000000">
      <w:pPr>
        <w:pStyle w:val="Heading2"/>
      </w:pPr>
      <w:r>
        <w:t>3. Test Environment</w:t>
      </w:r>
    </w:p>
    <w:p w14:paraId="1165A2B1" w14:textId="77777777" w:rsidR="00E601BE" w:rsidRDefault="00000000">
      <w:r>
        <w:t>Environments:</w:t>
      </w:r>
    </w:p>
    <w:p w14:paraId="031F1EDF" w14:textId="77777777" w:rsidR="00E601BE" w:rsidRDefault="00000000">
      <w:pPr>
        <w:pStyle w:val="ListBullet"/>
      </w:pPr>
      <w:r>
        <w:t>QA Environment: mirror of demo instance. Use a dedicated QA instance where possible.</w:t>
      </w:r>
    </w:p>
    <w:p w14:paraId="5BEFF7D3" w14:textId="77777777" w:rsidR="00E601BE" w:rsidRDefault="00000000">
      <w:pPr>
        <w:pStyle w:val="ListBullet"/>
      </w:pPr>
      <w:r>
        <w:t>Staging: for final validation before handoff.</w:t>
      </w:r>
    </w:p>
    <w:p w14:paraId="200336F1" w14:textId="77777777" w:rsidR="00E601BE" w:rsidRDefault="00000000">
      <w:pPr>
        <w:pStyle w:val="ListBullet"/>
      </w:pPr>
      <w:r>
        <w:t>Browsers/Devices: Latest versions of Chrome, Firefox, Edge, Safari; Responsive testing on common screen sizes.</w:t>
      </w:r>
    </w:p>
    <w:p w14:paraId="365F8B80" w14:textId="77777777" w:rsidR="00E601BE" w:rsidRDefault="00000000">
      <w:r>
        <w:t>Hardware/Software:</w:t>
      </w:r>
    </w:p>
    <w:p w14:paraId="0A778013" w14:textId="77777777" w:rsidR="00E601BE" w:rsidRDefault="00000000">
      <w:pPr>
        <w:pStyle w:val="ListBullet"/>
      </w:pPr>
      <w:r>
        <w:t>Server: Linux/Windows as per demo setup</w:t>
      </w:r>
    </w:p>
    <w:p w14:paraId="257912D3" w14:textId="77777777" w:rsidR="00E601BE" w:rsidRDefault="00000000">
      <w:pPr>
        <w:pStyle w:val="ListBullet"/>
      </w:pPr>
      <w:r>
        <w:t>Database: SQL Server / MySQL (as applicable)</w:t>
      </w:r>
    </w:p>
    <w:p w14:paraId="30D3EBCA" w14:textId="77777777" w:rsidR="00E601BE" w:rsidRDefault="00000000">
      <w:pPr>
        <w:pStyle w:val="ListBullet"/>
      </w:pPr>
      <w:r>
        <w:t>Network: Stable internet and VPN where required</w:t>
      </w:r>
    </w:p>
    <w:p w14:paraId="4D0974A1" w14:textId="77777777" w:rsidR="00E601BE" w:rsidRDefault="00000000">
      <w:r>
        <w:t>Test Data Requirements:</w:t>
      </w:r>
    </w:p>
    <w:p w14:paraId="7ECC32EE" w14:textId="77777777" w:rsidR="00E601BE" w:rsidRDefault="00000000">
      <w:pPr>
        <w:pStyle w:val="ListBullet"/>
      </w:pPr>
      <w:r>
        <w:t>Seeded products with variants, categories, and images.</w:t>
      </w:r>
    </w:p>
    <w:p w14:paraId="7ACACA9F" w14:textId="77777777" w:rsidR="00E601BE" w:rsidRDefault="00000000">
      <w:pPr>
        <w:pStyle w:val="ListBullet"/>
      </w:pPr>
      <w:r>
        <w:t>Test user accounts (guest, registered, admin where necessary).</w:t>
      </w:r>
    </w:p>
    <w:p w14:paraId="50CC20D5" w14:textId="77777777" w:rsidR="00E601BE" w:rsidRDefault="00000000">
      <w:pPr>
        <w:pStyle w:val="ListBullet"/>
      </w:pPr>
      <w:r>
        <w:t>Sample coupon codes and promotions.</w:t>
      </w:r>
    </w:p>
    <w:p w14:paraId="42147AF3" w14:textId="77777777" w:rsidR="00E601BE" w:rsidRDefault="00000000">
      <w:pPr>
        <w:pStyle w:val="ListBullet"/>
      </w:pPr>
      <w:r>
        <w:t>Sample addresses for shipping and billing.</w:t>
      </w:r>
    </w:p>
    <w:p w14:paraId="26BD8183" w14:textId="77777777" w:rsidR="00E601BE" w:rsidRDefault="00000000">
      <w:r>
        <w:t>Environment Management:</w:t>
      </w:r>
    </w:p>
    <w:p w14:paraId="4F1E5222" w14:textId="77777777" w:rsidR="00E601BE" w:rsidRDefault="00000000">
      <w:pPr>
        <w:pStyle w:val="ListBullet"/>
      </w:pPr>
      <w:r>
        <w:t>Maintain a versioned environment configuration in Confluence/Git.</w:t>
      </w:r>
    </w:p>
    <w:p w14:paraId="5941D07F" w14:textId="77777777" w:rsidR="00E601BE" w:rsidRDefault="00000000">
      <w:pPr>
        <w:pStyle w:val="ListBullet"/>
      </w:pPr>
      <w:r>
        <w:lastRenderedPageBreak/>
        <w:t>Database snapshots/seed scripts to reset state before major regression cycles.</w:t>
      </w:r>
    </w:p>
    <w:p w14:paraId="4CE8726D" w14:textId="77777777" w:rsidR="00E601BE" w:rsidRDefault="00000000">
      <w:pPr>
        <w:pStyle w:val="Heading2"/>
      </w:pPr>
      <w:r>
        <w:t>4. Roles and Responsibilities</w:t>
      </w:r>
    </w:p>
    <w:p w14:paraId="0C7A94B8" w14:textId="77777777" w:rsidR="00E601BE" w:rsidRDefault="00000000">
      <w:pPr>
        <w:pStyle w:val="ListBullet"/>
      </w:pPr>
      <w:r>
        <w:t>QA Lead: Test strategy ownership, prioritization, test sign-off.</w:t>
      </w:r>
    </w:p>
    <w:p w14:paraId="55A81782" w14:textId="77777777" w:rsidR="00E601BE" w:rsidRDefault="00000000">
      <w:pPr>
        <w:pStyle w:val="ListBullet"/>
      </w:pPr>
      <w:r>
        <w:t>QA Engineers: Test design, execution, automation, reporting.</w:t>
      </w:r>
    </w:p>
    <w:p w14:paraId="2C9AA6B3" w14:textId="77777777" w:rsidR="00E601BE" w:rsidRDefault="00000000">
      <w:pPr>
        <w:pStyle w:val="ListBullet"/>
      </w:pPr>
      <w:r>
        <w:t>Developers: Unit/integration tests and fixing defects.</w:t>
      </w:r>
    </w:p>
    <w:p w14:paraId="43F9FE03" w14:textId="77777777" w:rsidR="00E601BE" w:rsidRDefault="00000000">
      <w:pPr>
        <w:pStyle w:val="ListBullet"/>
      </w:pPr>
      <w:r>
        <w:t>Product Owner: Define acceptance criteria, UAT sign-off.</w:t>
      </w:r>
    </w:p>
    <w:p w14:paraId="6892A2E3" w14:textId="77777777" w:rsidR="00E601BE" w:rsidRDefault="00000000">
      <w:pPr>
        <w:pStyle w:val="ListBullet"/>
      </w:pPr>
      <w:r>
        <w:t>Scrum Master: Facilitate process and remove impediments.</w:t>
      </w:r>
    </w:p>
    <w:p w14:paraId="5C7FCA96" w14:textId="77777777" w:rsidR="00E601BE" w:rsidRDefault="00000000">
      <w:pPr>
        <w:pStyle w:val="ListBullet"/>
      </w:pPr>
      <w:r>
        <w:t>DevOps: CI/CD and environment provisioning.</w:t>
      </w:r>
    </w:p>
    <w:p w14:paraId="2D8BBA74" w14:textId="77777777" w:rsidR="00E601BE" w:rsidRDefault="00000000">
      <w:pPr>
        <w:pStyle w:val="Heading2"/>
      </w:pPr>
      <w:r>
        <w:t>5. Test Design &amp; Coverage</w:t>
      </w:r>
    </w:p>
    <w:p w14:paraId="647CC570" w14:textId="77777777" w:rsidR="00E601BE" w:rsidRDefault="00000000">
      <w:r>
        <w:t>Key Scenarios to Automate (Priority):</w:t>
      </w:r>
    </w:p>
    <w:p w14:paraId="21AF369A" w14:textId="77777777" w:rsidR="00E601BE" w:rsidRDefault="00000000">
      <w:pPr>
        <w:pStyle w:val="ListNumber"/>
      </w:pPr>
      <w:r>
        <w:t>1. User registration, login, logout, password reset.</w:t>
      </w:r>
    </w:p>
    <w:p w14:paraId="59CE6E69" w14:textId="77777777" w:rsidR="00E601BE" w:rsidRDefault="00000000">
      <w:pPr>
        <w:pStyle w:val="ListNumber"/>
      </w:pPr>
      <w:r>
        <w:t>2. Search (keyword, autosuggest), filters, and sorting on PLP.</w:t>
      </w:r>
    </w:p>
    <w:p w14:paraId="5F6EA263" w14:textId="77777777" w:rsidR="00E601BE" w:rsidRDefault="00000000">
      <w:r>
        <w:t>3. Product details validation (images, price, inventory, attributes).</w:t>
      </w:r>
    </w:p>
    <w:p w14:paraId="32588D8D" w14:textId="77777777" w:rsidR="00E601BE" w:rsidRDefault="00000000">
      <w:r>
        <w:t>4. Add to cart, update quantity, remove item, mini-cart updates.</w:t>
      </w:r>
    </w:p>
    <w:p w14:paraId="0A3B2F0C" w14:textId="77777777" w:rsidR="00E601BE" w:rsidRDefault="00000000">
      <w:r>
        <w:t>5. Checkout (guest and registered) including shipping and billing addresses.</w:t>
      </w:r>
    </w:p>
    <w:p w14:paraId="1B888427" w14:textId="77777777" w:rsidR="00E601BE" w:rsidRDefault="00000000">
      <w:r>
        <w:t>6. Apply discount/coupon, validate prices and totals.</w:t>
      </w:r>
    </w:p>
    <w:p w14:paraId="5F4286C3" w14:textId="77777777" w:rsidR="00E601BE" w:rsidRDefault="00000000">
      <w:r>
        <w:t>7. Order placement, order confirmation email (if available in demo), and order history.</w:t>
      </w:r>
    </w:p>
    <w:p w14:paraId="1638C255" w14:textId="77777777" w:rsidR="00E601BE" w:rsidRDefault="00000000">
      <w:r>
        <w:t>8. Wishlist and move-to-cart flows.</w:t>
      </w:r>
    </w:p>
    <w:p w14:paraId="1A83E20A" w14:textId="77777777" w:rsidR="00E601BE" w:rsidRDefault="00000000">
      <w:r>
        <w:t>9. Responsive checks for important pages.</w:t>
      </w:r>
    </w:p>
    <w:p w14:paraId="50836516" w14:textId="77777777" w:rsidR="00E601BE" w:rsidRDefault="00000000">
      <w:r>
        <w:t>Manual / Exploratory Areas:</w:t>
      </w:r>
    </w:p>
    <w:p w14:paraId="5BC9D375" w14:textId="77777777" w:rsidR="00E601BE" w:rsidRDefault="00000000">
      <w:pPr>
        <w:pStyle w:val="ListBullet"/>
      </w:pPr>
      <w:r>
        <w:t>Usability of navigation and product discovery.</w:t>
      </w:r>
    </w:p>
    <w:p w14:paraId="68C220DE" w14:textId="77777777" w:rsidR="00E601BE" w:rsidRDefault="00000000">
      <w:pPr>
        <w:pStyle w:val="ListBullet"/>
      </w:pPr>
      <w:r>
        <w:t>Visual and content checks for banners and promotions.</w:t>
      </w:r>
    </w:p>
    <w:p w14:paraId="7A73DE07" w14:textId="77777777" w:rsidR="00E601BE" w:rsidRDefault="00000000">
      <w:pPr>
        <w:pStyle w:val="ListBullet"/>
      </w:pPr>
      <w:r>
        <w:t>Accessibility spot checks (tab navigation, alt text).</w:t>
      </w:r>
    </w:p>
    <w:p w14:paraId="4A19BCA3" w14:textId="77777777" w:rsidR="00E601BE" w:rsidRDefault="00000000">
      <w:pPr>
        <w:pStyle w:val="Heading2"/>
      </w:pPr>
      <w:r>
        <w:t>6. Test Data &amp; Test Case Management</w:t>
      </w:r>
    </w:p>
    <w:p w14:paraId="58668A10" w14:textId="77777777" w:rsidR="00E601BE" w:rsidRDefault="00000000">
      <w:r>
        <w:t>Test Cases: Maintain in Jira / TestRail with traceability to requirements and user stories.</w:t>
      </w:r>
    </w:p>
    <w:p w14:paraId="70CB6146" w14:textId="77777777" w:rsidR="00E601BE" w:rsidRDefault="00000000">
      <w:r>
        <w:t>Test Data Sources:</w:t>
      </w:r>
    </w:p>
    <w:p w14:paraId="455FB5FD" w14:textId="77777777" w:rsidR="00E601BE" w:rsidRDefault="00000000">
      <w:pPr>
        <w:pStyle w:val="ListBullet"/>
      </w:pPr>
      <w:r>
        <w:t>CSV/Excel or Database-driven data for automation.</w:t>
      </w:r>
    </w:p>
    <w:p w14:paraId="03D5729F" w14:textId="77777777" w:rsidR="00E601BE" w:rsidRDefault="00000000">
      <w:pPr>
        <w:pStyle w:val="ListBullet"/>
      </w:pPr>
      <w:r>
        <w:t>Randomized data where suitable (emails, addresses).</w:t>
      </w:r>
    </w:p>
    <w:p w14:paraId="2E9AEAB8" w14:textId="77777777" w:rsidR="00E601BE" w:rsidRDefault="00000000">
      <w:r>
        <w:t>Data Privacy: Use anonymized or synthetic data only.</w:t>
      </w:r>
    </w:p>
    <w:p w14:paraId="082B6E16" w14:textId="77777777" w:rsidR="00E601BE" w:rsidRDefault="00000000">
      <w:r>
        <w:t>Test Case Types:</w:t>
      </w:r>
    </w:p>
    <w:p w14:paraId="052B0249" w14:textId="77777777" w:rsidR="00E601BE" w:rsidRDefault="00000000">
      <w:pPr>
        <w:pStyle w:val="ListBullet"/>
      </w:pPr>
      <w:r>
        <w:lastRenderedPageBreak/>
        <w:t>Positive, negative, boundary, and edge cases.</w:t>
      </w:r>
    </w:p>
    <w:p w14:paraId="5E035826" w14:textId="77777777" w:rsidR="00E601BE" w:rsidRDefault="00000000">
      <w:pPr>
        <w:pStyle w:val="Heading2"/>
      </w:pPr>
      <w:r>
        <w:t>7. Testing Tools</w:t>
      </w:r>
    </w:p>
    <w:p w14:paraId="41599B65" w14:textId="77777777" w:rsidR="00E601BE" w:rsidRDefault="00000000">
      <w:pPr>
        <w:pStyle w:val="ListBullet"/>
      </w:pPr>
      <w:r>
        <w:t>Selenium WebDriver + TestNG / JUnit for UI automation (POM pattern).</w:t>
      </w:r>
    </w:p>
    <w:p w14:paraId="25AB599E" w14:textId="77777777" w:rsidR="00E601BE" w:rsidRDefault="00000000">
      <w:pPr>
        <w:pStyle w:val="ListBullet"/>
      </w:pPr>
      <w:r>
        <w:t>Playwright (alternative) for fast cross-browser automation.</w:t>
      </w:r>
    </w:p>
    <w:p w14:paraId="3999D9C4" w14:textId="77777777" w:rsidR="00E601BE" w:rsidRDefault="00000000">
      <w:pPr>
        <w:pStyle w:val="ListBullet"/>
      </w:pPr>
      <w:r>
        <w:t>Postman / REST-Assured for API testing.</w:t>
      </w:r>
    </w:p>
    <w:p w14:paraId="5E440619" w14:textId="77777777" w:rsidR="00E601BE" w:rsidRDefault="00000000">
      <w:pPr>
        <w:pStyle w:val="ListBullet"/>
      </w:pPr>
      <w:r>
        <w:t>JMeter / k6 for performance/load testing.</w:t>
      </w:r>
    </w:p>
    <w:p w14:paraId="72AADB60" w14:textId="77777777" w:rsidR="00E601BE" w:rsidRDefault="00000000">
      <w:pPr>
        <w:pStyle w:val="ListBullet"/>
      </w:pPr>
      <w:r>
        <w:t>OWASP ZAP or Burp (light) for security scans.</w:t>
      </w:r>
    </w:p>
    <w:p w14:paraId="1FAEDA1A" w14:textId="77777777" w:rsidR="00E601BE" w:rsidRDefault="00000000">
      <w:pPr>
        <w:pStyle w:val="ListBullet"/>
      </w:pPr>
      <w:r>
        <w:t>Jira for test case tracking and defect management.</w:t>
      </w:r>
    </w:p>
    <w:p w14:paraId="11F1E466" w14:textId="77777777" w:rsidR="00E601BE" w:rsidRDefault="00000000">
      <w:pPr>
        <w:pStyle w:val="ListBullet"/>
      </w:pPr>
      <w:r>
        <w:t>Jenkins / GitHub Actions for CI integration.</w:t>
      </w:r>
    </w:p>
    <w:p w14:paraId="07D3E570" w14:textId="77777777" w:rsidR="00E601BE" w:rsidRDefault="00000000">
      <w:pPr>
        <w:pStyle w:val="ListBullet"/>
      </w:pPr>
      <w:r>
        <w:t>BrowserStack / Sauce Labs for cross-browser/device testing (optional).</w:t>
      </w:r>
    </w:p>
    <w:p w14:paraId="6715BEFE" w14:textId="77777777" w:rsidR="00E601BE" w:rsidRDefault="00000000">
      <w:pPr>
        <w:pStyle w:val="Heading2"/>
      </w:pPr>
      <w:r>
        <w:t>8. Automation Strategy</w:t>
      </w:r>
    </w:p>
    <w:p w14:paraId="484D1726" w14:textId="77777777" w:rsidR="00E601BE" w:rsidRDefault="00000000">
      <w:r>
        <w:t>Framework: Page Object Model (POM) + data-driven approach.</w:t>
      </w:r>
    </w:p>
    <w:p w14:paraId="507DF6D4" w14:textId="77777777" w:rsidR="00E601BE" w:rsidRDefault="00000000">
      <w:r>
        <w:t>CI: Execute smoke and regression suites on each merge to develop branch.</w:t>
      </w:r>
    </w:p>
    <w:p w14:paraId="0B72FDAF" w14:textId="77777777" w:rsidR="00E601BE" w:rsidRDefault="00000000">
      <w:r>
        <w:t>Reporting: Generate HTML/Allure reports and store artifacts (screenshots, logs) on failures.</w:t>
      </w:r>
    </w:p>
    <w:p w14:paraId="557ACDCF" w14:textId="77777777" w:rsidR="00E601BE" w:rsidRDefault="00000000">
      <w:r>
        <w:t>Failure Handling: Capture screenshots and page logs on failures.</w:t>
      </w:r>
    </w:p>
    <w:p w14:paraId="6336509E" w14:textId="77777777" w:rsidR="00E601BE" w:rsidRDefault="00000000">
      <w:pPr>
        <w:pStyle w:val="Heading2"/>
      </w:pPr>
      <w:r>
        <w:t>9. Performance &amp; Security</w:t>
      </w:r>
    </w:p>
    <w:p w14:paraId="35BFB61C" w14:textId="77777777" w:rsidR="00E601BE" w:rsidRDefault="00000000">
      <w:r>
        <w:t>Performance Testing:</w:t>
      </w:r>
    </w:p>
    <w:p w14:paraId="16BA1B8D" w14:textId="77777777" w:rsidR="00E601BE" w:rsidRDefault="00000000">
      <w:pPr>
        <w:pStyle w:val="ListBullet"/>
      </w:pPr>
      <w:r>
        <w:t>Identify KPIs (page load &lt; 3s for PLP/PDP, checkout &lt; 5s under normal load).</w:t>
      </w:r>
    </w:p>
    <w:p w14:paraId="7CBFBFB8" w14:textId="77777777" w:rsidR="00E601BE" w:rsidRDefault="00000000">
      <w:pPr>
        <w:pStyle w:val="ListBullet"/>
      </w:pPr>
      <w:r>
        <w:t>Simulate concurrent users for search and checkout flows.</w:t>
      </w:r>
    </w:p>
    <w:p w14:paraId="632AEB54" w14:textId="77777777" w:rsidR="00E601BE" w:rsidRDefault="00000000">
      <w:r>
        <w:t>Security Testing:</w:t>
      </w:r>
    </w:p>
    <w:p w14:paraId="0092EE87" w14:textId="77777777" w:rsidR="00E601BE" w:rsidRDefault="00000000">
      <w:pPr>
        <w:pStyle w:val="ListBullet"/>
      </w:pPr>
      <w:r>
        <w:t>Input validation, XSS, CSRF checks, session expiry, password storage verification.</w:t>
      </w:r>
    </w:p>
    <w:p w14:paraId="1FD571EF" w14:textId="77777777" w:rsidR="00E601BE" w:rsidRDefault="00000000">
      <w:pPr>
        <w:pStyle w:val="ListBullet"/>
      </w:pPr>
      <w:r>
        <w:t>Verify secure cookies and HTTPS usage across the site.</w:t>
      </w:r>
    </w:p>
    <w:p w14:paraId="5A809CD7" w14:textId="77777777" w:rsidR="00E601BE" w:rsidRDefault="00000000">
      <w:pPr>
        <w:pStyle w:val="Heading2"/>
      </w:pPr>
      <w:r>
        <w:t>10. Release Control &amp; CI/CD</w:t>
      </w:r>
    </w:p>
    <w:p w14:paraId="130DC03C" w14:textId="77777777" w:rsidR="00E601BE" w:rsidRDefault="00000000">
      <w:pPr>
        <w:pStyle w:val="ListBullet"/>
      </w:pPr>
      <w:r>
        <w:t>Regression suite execution prior to release.</w:t>
      </w:r>
    </w:p>
    <w:p w14:paraId="11946A9B" w14:textId="77777777" w:rsidR="00E601BE" w:rsidRDefault="00000000">
      <w:pPr>
        <w:pStyle w:val="ListBullet"/>
      </w:pPr>
      <w:r>
        <w:t>Automated smoke tests for each deployed build.</w:t>
      </w:r>
    </w:p>
    <w:p w14:paraId="05CA879E" w14:textId="77777777" w:rsidR="00E601BE" w:rsidRDefault="00000000">
      <w:pPr>
        <w:pStyle w:val="ListBullet"/>
      </w:pPr>
      <w:r>
        <w:t>Maintain release notes and test sign-off in Jira/Confluence.</w:t>
      </w:r>
    </w:p>
    <w:p w14:paraId="45C15A91" w14:textId="77777777" w:rsidR="00E601BE" w:rsidRDefault="00000000">
      <w:pPr>
        <w:pStyle w:val="ListBullet"/>
      </w:pPr>
      <w:r>
        <w:t>Rollback plan for hotfixes.</w:t>
      </w:r>
    </w:p>
    <w:p w14:paraId="25BC3FEC" w14:textId="77777777" w:rsidR="00E601BE" w:rsidRDefault="00000000">
      <w:pPr>
        <w:pStyle w:val="Heading2"/>
      </w:pPr>
      <w:r>
        <w:t>11. Risk Analysis &amp; Mitigation</w:t>
      </w:r>
    </w:p>
    <w:p w14:paraId="41ED1301" w14:textId="77777777" w:rsidR="00E601BE" w:rsidRDefault="00000000">
      <w:r>
        <w:t>Risks:</w:t>
      </w:r>
    </w:p>
    <w:p w14:paraId="3EFEF823" w14:textId="77777777" w:rsidR="00E601BE" w:rsidRDefault="00000000">
      <w:pPr>
        <w:pStyle w:val="ListBullet"/>
      </w:pPr>
      <w:r>
        <w:t>Frequent UI changes may break automation.</w:t>
      </w:r>
    </w:p>
    <w:p w14:paraId="56822A55" w14:textId="77777777" w:rsidR="00E601BE" w:rsidRDefault="00000000">
      <w:pPr>
        <w:pStyle w:val="ListBullet"/>
      </w:pPr>
      <w:r>
        <w:t>Demo instance limitations (shared public demo may be reset).</w:t>
      </w:r>
    </w:p>
    <w:p w14:paraId="5A9EF3FE" w14:textId="77777777" w:rsidR="00E601BE" w:rsidRDefault="00000000">
      <w:pPr>
        <w:pStyle w:val="ListBullet"/>
      </w:pPr>
      <w:r>
        <w:t>Third-party integrations behavior differs in demo versus prod.</w:t>
      </w:r>
    </w:p>
    <w:p w14:paraId="1F032D71" w14:textId="77777777" w:rsidR="00E601BE" w:rsidRDefault="00000000">
      <w:r>
        <w:lastRenderedPageBreak/>
        <w:t>Mitigation:</w:t>
      </w:r>
    </w:p>
    <w:p w14:paraId="57F31D8B" w14:textId="77777777" w:rsidR="00E601BE" w:rsidRDefault="00000000">
      <w:pPr>
        <w:pStyle w:val="ListBullet"/>
      </w:pPr>
      <w:r>
        <w:t>Keep automation robust with stable locators and abstractions.</w:t>
      </w:r>
    </w:p>
    <w:p w14:paraId="24C14101" w14:textId="77777777" w:rsidR="00E601BE" w:rsidRDefault="00000000">
      <w:pPr>
        <w:pStyle w:val="ListBullet"/>
      </w:pPr>
      <w:r>
        <w:t>Maintain a private QA instance where possible and use mocks for integrations.</w:t>
      </w:r>
    </w:p>
    <w:p w14:paraId="24E77F3C" w14:textId="77777777" w:rsidR="00E601BE" w:rsidRDefault="00000000">
      <w:pPr>
        <w:pStyle w:val="ListBullet"/>
      </w:pPr>
      <w:r>
        <w:t>Regularly refresh test data and maintain seeding scripts.</w:t>
      </w:r>
    </w:p>
    <w:p w14:paraId="6008D94B" w14:textId="77777777" w:rsidR="00E601BE" w:rsidRDefault="00000000">
      <w:pPr>
        <w:pStyle w:val="Heading2"/>
      </w:pPr>
      <w:r>
        <w:t>12. Metrics &amp; Reporting</w:t>
      </w:r>
    </w:p>
    <w:p w14:paraId="4E84EA70" w14:textId="77777777" w:rsidR="00E601BE" w:rsidRDefault="00000000">
      <w:r>
        <w:t>Key Metrics:</w:t>
      </w:r>
    </w:p>
    <w:p w14:paraId="5C229C82" w14:textId="77777777" w:rsidR="00E601BE" w:rsidRDefault="00000000">
      <w:pPr>
        <w:pStyle w:val="ListBullet"/>
      </w:pPr>
      <w:r>
        <w:t>Test case pass/fail rate per build.</w:t>
      </w:r>
    </w:p>
    <w:p w14:paraId="36DB0E8E" w14:textId="77777777" w:rsidR="00E601BE" w:rsidRDefault="00000000">
      <w:pPr>
        <w:pStyle w:val="ListBullet"/>
      </w:pPr>
      <w:r>
        <w:t>Defect density and mean time to resolve.</w:t>
      </w:r>
    </w:p>
    <w:p w14:paraId="0CCA2393" w14:textId="77777777" w:rsidR="00E601BE" w:rsidRDefault="00000000">
      <w:pPr>
        <w:pStyle w:val="ListBullet"/>
      </w:pPr>
      <w:r>
        <w:t>Automation coverage and test execution time.</w:t>
      </w:r>
    </w:p>
    <w:p w14:paraId="41C3648B" w14:textId="77777777" w:rsidR="00E601BE" w:rsidRDefault="00000000">
      <w:pPr>
        <w:pStyle w:val="ListBullet"/>
      </w:pPr>
      <w:r>
        <w:t>Performance KPIs (response times, error rates).</w:t>
      </w:r>
    </w:p>
    <w:p w14:paraId="7FF4ED6D" w14:textId="77777777" w:rsidR="00E601BE" w:rsidRDefault="00000000">
      <w:r>
        <w:t>Reporting Cadence:</w:t>
      </w:r>
    </w:p>
    <w:p w14:paraId="724572FE" w14:textId="77777777" w:rsidR="00E601BE" w:rsidRDefault="00000000">
      <w:pPr>
        <w:pStyle w:val="ListBullet"/>
      </w:pPr>
      <w:r>
        <w:t>Daily build summary in stand-ups.</w:t>
      </w:r>
    </w:p>
    <w:p w14:paraId="6D5978FA" w14:textId="77777777" w:rsidR="00E601BE" w:rsidRDefault="00000000">
      <w:pPr>
        <w:pStyle w:val="ListBullet"/>
      </w:pPr>
      <w:r>
        <w:t>Sprint-level QA report with trend charts.</w:t>
      </w:r>
    </w:p>
    <w:p w14:paraId="1C82EEA8" w14:textId="77777777" w:rsidR="00E601BE" w:rsidRDefault="00000000">
      <w:pPr>
        <w:pStyle w:val="Heading2"/>
      </w:pPr>
      <w:r>
        <w:t>13. Review and Approvals</w:t>
      </w:r>
    </w:p>
    <w:p w14:paraId="660A62CB" w14:textId="77777777" w:rsidR="00E601BE" w:rsidRDefault="00000000">
      <w:r>
        <w:t>Reviewers: QA Lead, Product Owner, Scrum Master.</w:t>
      </w:r>
    </w:p>
    <w:p w14:paraId="377CF5B1" w14:textId="77777777" w:rsidR="00E601BE" w:rsidRDefault="00000000">
      <w:r>
        <w:t>Approvers: Project Manager, Business Stakeholders.</w:t>
      </w:r>
    </w:p>
    <w:p w14:paraId="4FEA4903" w14:textId="77777777" w:rsidR="00E601BE" w:rsidRDefault="00000000">
      <w:r>
        <w:t>Sign-off: Document version, reviewer names and dates should be recorded.</w:t>
      </w:r>
    </w:p>
    <w:p w14:paraId="69FFDD64" w14:textId="77777777" w:rsidR="00E601BE" w:rsidRDefault="00000000">
      <w:pPr>
        <w:pStyle w:val="Heading2"/>
      </w:pPr>
      <w:r>
        <w:t>14. References</w:t>
      </w:r>
    </w:p>
    <w:p w14:paraId="17DD3559" w14:textId="77777777" w:rsidR="00E601BE" w:rsidRDefault="00000000">
      <w:pPr>
        <w:pStyle w:val="ListBullet"/>
      </w:pPr>
      <w:r>
        <w:t>nopCommerce Demo: https://demo.nopcommerce.com/</w:t>
      </w:r>
    </w:p>
    <w:p w14:paraId="1C546004" w14:textId="77777777" w:rsidR="00E601BE" w:rsidRDefault="00000000">
      <w:pPr>
        <w:pStyle w:val="ListBullet"/>
      </w:pPr>
      <w:r>
        <w:t>Selenium WebDriver Docs, Playwright Docs, JMeter Docs.</w:t>
      </w:r>
    </w:p>
    <w:p w14:paraId="6BF43445" w14:textId="77777777" w:rsidR="00E601BE" w:rsidRDefault="00000000">
      <w:pPr>
        <w:pStyle w:val="ListBullet"/>
      </w:pPr>
      <w:r>
        <w:t>OWASP Top 10.</w:t>
      </w:r>
    </w:p>
    <w:sectPr w:rsidR="00E601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1331443">
    <w:abstractNumId w:val="8"/>
  </w:num>
  <w:num w:numId="2" w16cid:durableId="1608125052">
    <w:abstractNumId w:val="6"/>
  </w:num>
  <w:num w:numId="3" w16cid:durableId="524440502">
    <w:abstractNumId w:val="5"/>
  </w:num>
  <w:num w:numId="4" w16cid:durableId="1615559156">
    <w:abstractNumId w:val="4"/>
  </w:num>
  <w:num w:numId="5" w16cid:durableId="1111507541">
    <w:abstractNumId w:val="7"/>
  </w:num>
  <w:num w:numId="6" w16cid:durableId="874853625">
    <w:abstractNumId w:val="3"/>
  </w:num>
  <w:num w:numId="7" w16cid:durableId="1230268210">
    <w:abstractNumId w:val="2"/>
  </w:num>
  <w:num w:numId="8" w16cid:durableId="608313489">
    <w:abstractNumId w:val="1"/>
  </w:num>
  <w:num w:numId="9" w16cid:durableId="2143693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80ED0"/>
    <w:rsid w:val="00AA1D8D"/>
    <w:rsid w:val="00B47730"/>
    <w:rsid w:val="00CB0664"/>
    <w:rsid w:val="00D44E71"/>
    <w:rsid w:val="00E601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133129"/>
  <w14:defaultImageDpi w14:val="300"/>
  <w15:docId w15:val="{E72FA0B4-4C46-426B-A6D5-F55FD504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Sayantani Saha</cp:lastModifiedBy>
  <cp:revision>2</cp:revision>
  <dcterms:created xsi:type="dcterms:W3CDTF">2025-09-08T12:55:00Z</dcterms:created>
  <dcterms:modified xsi:type="dcterms:W3CDTF">2025-09-08T12:55:00Z</dcterms:modified>
  <cp:category/>
</cp:coreProperties>
</file>